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Mock Test</w:t>
      </w:r>
    </w:p>
    <w:p>
      <w:pPr>
        <w:pStyle w:val="ListNumber"/>
      </w:pPr>
      <w:r>
        <w:t>In which step of SDLC project early termination could be done?</w:t>
      </w:r>
    </w:p>
    <w:p>
      <w:pPr>
        <w:pStyle w:val="ListNumber"/>
      </w:pPr>
      <w:r>
        <w:t>How do you navigate between worksheets in a workbook?</w:t>
      </w:r>
    </w:p>
    <w:p>
      <w:pPr>
        <w:pStyle w:val="ListNumber"/>
      </w:pPr>
      <w:r>
        <w:t>What is the difference between CONCATENATE and CONCAT functions?</w:t>
      </w:r>
    </w:p>
    <w:p>
      <w:pPr>
        <w:pStyle w:val="ListNumber"/>
      </w:pPr>
      <w:r>
        <w:t>Explain How You Can Access Sessions In Flask?</w:t>
      </w:r>
    </w:p>
    <w:p>
      <w:pPr>
        <w:pStyle w:val="ListNumber"/>
      </w:pPr>
      <w:r>
        <w:t>What is the need for a MERGE statement?</w:t>
      </w:r>
    </w:p>
    <w:p>
      <w:pPr>
        <w:pStyle w:val="ListNumber"/>
      </w:pPr>
      <w:r>
        <w:t>Briefly explain Scrum methodology in the Agile model.</w:t>
      </w:r>
    </w:p>
    <w:p>
      <w:pPr>
        <w:pStyle w:val="ListNumber"/>
      </w:pPr>
      <w:r>
        <w:t>What is Encapsulation?</w:t>
      </w:r>
    </w:p>
    <w:p>
      <w:pPr>
        <w:pStyle w:val="ListNumber"/>
      </w:pPr>
      <w:r>
        <w:t>How do you floor a number in Python?</w:t>
      </w:r>
    </w:p>
    <w:p>
      <w:pPr>
        <w:pStyle w:val="ListNumber"/>
      </w:pPr>
      <w:r>
        <w:t>What do you mean by the Thread-Local object in Flask Python?</w:t>
      </w:r>
    </w:p>
    <w:p>
      <w:pPr>
        <w:pStyle w:val="ListNumber"/>
      </w:pPr>
      <w:r>
        <w:t>What is this.setState function in React?</w:t>
      </w:r>
    </w:p>
    <w:p>
      <w:pPr>
        <w:pStyle w:val="ListNumber"/>
      </w:pPr>
      <w:r>
        <w:t>What is Docker Hub?</w:t>
      </w:r>
    </w:p>
    <w:p>
      <w:pPr>
        <w:pStyle w:val="ListNumber"/>
      </w:pPr>
      <w:r>
        <w:t>What is conditional formatting, and how do you apply it?</w:t>
      </w:r>
    </w:p>
    <w:p>
      <w:pPr>
        <w:pStyle w:val="ListNumber"/>
      </w:pPr>
      <w:r>
        <w:t>What is a dispatcher?</w:t>
      </w:r>
    </w:p>
    <w:p>
      <w:pPr>
        <w:pStyle w:val="ListNumber"/>
      </w:pPr>
      <w:r>
        <w:t>What are ACID properties?</w:t>
      </w:r>
    </w:p>
    <w:p>
      <w:pPr>
        <w:pStyle w:val="ListNumber"/>
      </w:pPr>
      <w:r>
        <w:t>Name the Essential Docker Commands and What They Do.</w:t>
      </w:r>
    </w:p>
    <w:p>
      <w:pPr>
        <w:pStyle w:val="ListNumber"/>
      </w:pPr>
      <w:r>
        <w:t>What is a break, continue, and pass in Python?Â</w:t>
      </w:r>
    </w:p>
    <w:p>
      <w:pPr>
        <w:pStyle w:val="ListNumber"/>
      </w:pPr>
      <w:r>
        <w:t>What is SQL?</w:t>
      </w:r>
    </w:p>
    <w:p>
      <w:pPr>
        <w:pStyle w:val="ListNumber"/>
      </w:pPr>
      <w:r>
        <w:t>What do you mean by data definition language?</w:t>
      </w:r>
    </w:p>
    <w:p>
      <w:pPr>
        <w:pStyle w:val="ListNumber"/>
      </w:pPr>
      <w:r>
        <w:t>What are Function Annotations in Python?</w:t>
      </w:r>
    </w:p>
    <w:p>
      <w:pPr>
        <w:pStyle w:val="ListNumber"/>
      </w:pPr>
      <w:r>
        <w:t>What is 0 Level DFD?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